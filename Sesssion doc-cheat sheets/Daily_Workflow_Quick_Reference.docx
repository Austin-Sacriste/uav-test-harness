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Workflow &amp; Quick Reference Guide</w:t>
      </w:r>
    </w:p>
    <w:p>
      <w:pPr>
        <w:pStyle w:val="Heading1"/>
      </w:pPr>
      <w:r>
        <w:t>Daily Flow (Quick Checklist)</w:t>
      </w:r>
    </w:p>
    <w:p>
      <w:pPr>
        <w:pStyle w:val="ListBullet"/>
      </w:pPr>
      <w:r>
        <w:t>1) Sync &amp; branch:</w:t>
        <w:br/>
        <w:t xml:space="preserve">   git checkout dev</w:t>
        <w:br/>
        <w:t xml:space="preserve">   git pull</w:t>
        <w:br/>
        <w:t xml:space="preserve">   git checkout -b feature/&lt;topic&gt;</w:t>
      </w:r>
    </w:p>
    <w:p>
      <w:pPr>
        <w:pStyle w:val="ListBullet"/>
      </w:pPr>
      <w:r>
        <w:t>2) Open project &amp; env:</w:t>
        <w:br/>
        <w:t xml:space="preserve">   code .</w:t>
        <w:br/>
        <w:t xml:space="preserve">   .\.venv\Scripts\Activate</w:t>
      </w:r>
    </w:p>
    <w:p>
      <w:pPr>
        <w:pStyle w:val="ListBullet"/>
      </w:pPr>
      <w:r>
        <w:t>3) Run tests early:</w:t>
        <w:br/>
        <w:t xml:space="preserve">   python -m pytest -q --html=reports/test_report.html</w:t>
      </w:r>
    </w:p>
    <w:p>
      <w:pPr>
        <w:pStyle w:val="ListBullet"/>
      </w:pPr>
      <w:r>
        <w:t>4) Code → run tests → repeat:</w:t>
        <w:br/>
        <w:t xml:space="preserve">   - Edit files in VS Code</w:t>
        <w:br/>
        <w:t xml:space="preserve">   - Re-run: python -m pytest -q</w:t>
      </w:r>
    </w:p>
    <w:p>
      <w:pPr>
        <w:pStyle w:val="ListBullet"/>
      </w:pPr>
      <w:r>
        <w:t>5) Lint / type-check:</w:t>
        <w:br/>
        <w:t xml:space="preserve">   ruff check .</w:t>
        <w:br/>
        <w:t xml:space="preserve">   mypy .</w:t>
      </w:r>
    </w:p>
    <w:p>
      <w:pPr>
        <w:pStyle w:val="ListBullet"/>
      </w:pPr>
      <w:r>
        <w:t>6) Commit your work:</w:t>
        <w:br/>
        <w:t xml:space="preserve">   git add .</w:t>
        <w:br/>
        <w:t xml:space="preserve">   git commit -m "feat(&lt;area&gt;): short summary"</w:t>
      </w:r>
    </w:p>
    <w:p>
      <w:pPr>
        <w:pStyle w:val="ListBullet"/>
      </w:pPr>
      <w:r>
        <w:t>7) Push &amp; PR:</w:t>
        <w:br/>
        <w:t xml:space="preserve">   git push -u origin feature/&lt;topic&gt;</w:t>
        <w:br/>
        <w:t xml:space="preserve">   - Open a Pull Request into dev</w:t>
        <w:br/>
        <w:t xml:space="preserve">   - Wait for CI to pass → Squash &amp; merge</w:t>
      </w:r>
    </w:p>
    <w:p>
      <w:pPr>
        <w:pStyle w:val="ListBullet"/>
      </w:pPr>
      <w:r>
        <w:t>8) Wrap up:</w:t>
        <w:br/>
        <w:t xml:space="preserve">   deactivate</w:t>
      </w:r>
    </w:p>
    <w:p>
      <w:pPr>
        <w:pStyle w:val="Heading1"/>
      </w:pPr>
      <w:r>
        <w:t>Quick Reference (Commands)</w:t>
      </w:r>
    </w:p>
    <w:p>
      <w:pPr>
        <w:pStyle w:val="Heading2"/>
      </w:pPr>
      <w:r>
        <w:t>Virtual Environment</w:t>
      </w:r>
    </w:p>
    <w:p>
      <w:pPr>
        <w:pStyle w:val="ListBullet"/>
      </w:pPr>
      <w:r>
        <w:t>python -m venv .venv   # create venv (once)</w:t>
      </w:r>
    </w:p>
    <w:p>
      <w:pPr>
        <w:pStyle w:val="ListBullet"/>
      </w:pPr>
      <w:r>
        <w:t>.\.venv\Scripts\Activate   # activate venv (each session)</w:t>
      </w:r>
    </w:p>
    <w:p>
      <w:pPr>
        <w:pStyle w:val="ListBullet"/>
      </w:pPr>
      <w:r>
        <w:t>pip install -r requirements.txt   # install deps</w:t>
      </w:r>
    </w:p>
    <w:p>
      <w:pPr>
        <w:pStyle w:val="ListBullet"/>
      </w:pPr>
      <w:r>
        <w:t>pip freeze &gt; requirements.txt   # freeze deps</w:t>
      </w:r>
    </w:p>
    <w:p>
      <w:pPr>
        <w:pStyle w:val="ListBullet"/>
      </w:pPr>
      <w:r>
        <w:t>deactivate   # leave venv</w:t>
      </w:r>
    </w:p>
    <w:p>
      <w:pPr>
        <w:pStyle w:val="Heading2"/>
      </w:pPr>
      <w:r>
        <w:t>Pytest &amp; Reports</w:t>
      </w:r>
    </w:p>
    <w:p>
      <w:pPr>
        <w:pStyle w:val="ListBullet"/>
      </w:pPr>
      <w:r>
        <w:t>python -m pytest -q   # run tests (quiet)</w:t>
      </w:r>
    </w:p>
    <w:p>
      <w:pPr>
        <w:pStyle w:val="ListBullet"/>
      </w:pPr>
      <w:r>
        <w:t>python -m pytest --html=reports/test_report.html   # run &amp; generate HTML report</w:t>
      </w:r>
    </w:p>
    <w:p>
      <w:pPr>
        <w:pStyle w:val="ListBullet"/>
      </w:pPr>
      <w:r>
        <w:t>python -m pytest -k "smoke or heartbeat"   # run only tests matching pattern</w:t>
      </w:r>
    </w:p>
    <w:p>
      <w:pPr>
        <w:pStyle w:val="Heading2"/>
      </w:pPr>
      <w:r>
        <w:t>Lint / Type-check</w:t>
      </w:r>
    </w:p>
    <w:p>
      <w:pPr>
        <w:pStyle w:val="ListBullet"/>
      </w:pPr>
      <w:r>
        <w:t>ruff check .</w:t>
      </w:r>
    </w:p>
    <w:p>
      <w:pPr>
        <w:pStyle w:val="ListBullet"/>
      </w:pPr>
      <w:r>
        <w:t>mypy .</w:t>
      </w:r>
    </w:p>
    <w:p>
      <w:pPr>
        <w:pStyle w:val="Heading2"/>
      </w:pPr>
      <w:r>
        <w:t>Git Basics</w:t>
      </w:r>
    </w:p>
    <w:p>
      <w:pPr>
        <w:pStyle w:val="ListBullet"/>
      </w:pPr>
      <w:r>
        <w:t>git remote -v   # see remotes</w:t>
      </w:r>
    </w:p>
    <w:p>
      <w:pPr>
        <w:pStyle w:val="ListBullet"/>
      </w:pPr>
      <w:r>
        <w:t>git status   # check status</w:t>
      </w:r>
    </w:p>
    <w:p>
      <w:pPr>
        <w:pStyle w:val="ListBullet"/>
      </w:pPr>
      <w:r>
        <w:t>git checkout dev</w:t>
      </w:r>
    </w:p>
    <w:p>
      <w:pPr>
        <w:pStyle w:val="ListBullet"/>
      </w:pPr>
      <w:r>
        <w:t>git pull</w:t>
      </w:r>
    </w:p>
    <w:p>
      <w:pPr>
        <w:pStyle w:val="ListBullet"/>
      </w:pPr>
      <w:r>
        <w:t>git checkout -b feature/&lt;topic&gt;</w:t>
      </w:r>
    </w:p>
    <w:p>
      <w:pPr>
        <w:pStyle w:val="ListBullet"/>
      </w:pPr>
      <w:r>
        <w:t>git add .</w:t>
      </w:r>
    </w:p>
    <w:p>
      <w:pPr>
        <w:pStyle w:val="ListBullet"/>
      </w:pPr>
      <w:r>
        <w:t>git commit -m "feat(test): add heartbeat smoke test"</w:t>
      </w:r>
    </w:p>
    <w:p>
      <w:pPr>
        <w:pStyle w:val="ListBullet"/>
      </w:pPr>
      <w:r>
        <w:t>git push -u origin feature/&lt;topic&gt;</w:t>
      </w:r>
    </w:p>
    <w:p>
      <w:pPr>
        <w:pStyle w:val="ListBullet"/>
      </w:pPr>
      <w:r>
        <w:t>git checkout dev &amp;&amp; git pull   # after PR merge</w:t>
      </w:r>
    </w:p>
    <w:p>
      <w:pPr>
        <w:pStyle w:val="Heading1"/>
      </w:pPr>
      <w:r>
        <w:t>Branch Model</w:t>
      </w:r>
    </w:p>
    <w:p>
      <w:r>
        <w:t>- main → protected, releasable</w:t>
        <w:br/>
        <w:t>- dev → integration branch (PR target)</w:t>
        <w:br/>
        <w:t>- feature/&lt;topic&gt; → daily work branches</w:t>
        <w:br/>
        <w:br/>
        <w:t>PR Flow: feature → dev (CI must pass) → squash &amp; merge → periodically dev → main for releases.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