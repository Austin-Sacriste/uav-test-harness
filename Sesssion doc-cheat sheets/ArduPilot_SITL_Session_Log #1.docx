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ArduPilot SITL – Session Log</w:t>
      </w:r>
    </w:p>
    <w:p>
      <w:r>
        <w:t>Date: 2025-09-28</w:t>
      </w:r>
    </w:p>
    <w:p>
      <w:r>
        <w:t>User: Austin (aus_sac)</w:t>
      </w:r>
    </w:p>
    <w:p>
      <w:r>
        <w:t>Session: Build + Run ArduPlane SITL (plane-tailsitter)</w:t>
      </w:r>
    </w:p>
    <w:p>
      <w:pPr>
        <w:pStyle w:val="Heading1"/>
      </w:pPr>
      <w:r>
        <w:t>Steps Completed</w:t>
      </w:r>
    </w:p>
    <w:p>
      <w:r>
        <w:t>1. Environment prep</w:t>
        <w:br/>
        <w:t>- Activated Python venv (venv-ardupilot)</w:t>
        <w:br/>
        <w:t>- Verified WSL running</w:t>
      </w:r>
    </w:p>
    <w:p>
      <w:r>
        <w:t>2. X Server setup</w:t>
        <w:br/>
        <w:t>- Started VcXsrv (XLaunch)</w:t>
        <w:br/>
        <w:t>- Set DISPLAY=:0</w:t>
        <w:br/>
        <w:t>- Confirmed with xterm &amp;</w:t>
      </w:r>
    </w:p>
    <w:p>
      <w:r>
        <w:t>3. ArduPilot build</w:t>
        <w:br/>
        <w:t>- ./waf configure --board sitl</w:t>
        <w:br/>
        <w:t>- ./waf plane</w:t>
        <w:br/>
        <w:t>- Confirmed successful build of bin/arduplane</w:t>
      </w:r>
    </w:p>
    <w:p>
      <w:r>
        <w:t>4. Run SITL (Tailsitter)</w:t>
        <w:br/>
        <w:t>- ./Tools/autotest/sim_vehicle.py -v ArduPlane -f plane-tailsitter --map --console -N</w:t>
        <w:br/>
        <w:t>- Observed SITL startup, parameter load, GUI map + console</w:t>
      </w:r>
    </w:p>
    <w:p>
      <w:r>
        <w:t>5. MAVProxy connection</w:t>
        <w:br/>
        <w:t>- mavproxy.py --master=tcp:127.0.0.1:5760 --out=127.0.0.1:14550 --map --console</w:t>
        <w:br/>
        <w:t>- Detected heartbeat, loaded 1571 params</w:t>
      </w:r>
    </w:p>
    <w:p>
      <w:r>
        <w:t>6. Troubleshooting</w:t>
        <w:br/>
        <w:t>- Fixed '--no-terminal' error → replaced with '-N'</w:t>
        <w:br/>
        <w:t>- Fixed master URI typo (tcp127... ❌ → tcp:127... ✅)</w:t>
      </w:r>
    </w:p>
    <w:p>
      <w:r>
        <w:t>7. Exit procedure</w:t>
        <w:br/>
        <w:t>- Use 'exit' or Ctrl+C in MAVProxy</w:t>
        <w:br/>
        <w:t>- If port hangs: ss -ltnp | grep 5760 → kill -9 &lt;pid&gt;</w:t>
      </w:r>
    </w:p>
    <w:p>
      <w:pPr>
        <w:pStyle w:val="Heading1"/>
      </w:pPr>
      <w:r>
        <w:t>Key Learnings</w:t>
      </w:r>
    </w:p>
    <w:p>
      <w:r>
        <w:t>- Always start X server before SITL (xterm &amp; is a quick test)</w:t>
      </w:r>
    </w:p>
    <w:p>
      <w:r>
        <w:t>- Use -N with sim_vehicle.py in ArduPilot 4.6.x</w:t>
      </w:r>
    </w:p>
    <w:p>
      <w:r>
        <w:t>- MAVProxy requires 'tcp:' prefix before IP</w:t>
      </w:r>
    </w:p>
    <w:p>
      <w:r>
        <w:t>- Tailsitter SITL is best model for V-BAT simulation</w:t>
      </w:r>
    </w:p>
    <w:p>
      <w:pPr>
        <w:pStyle w:val="Heading1"/>
      </w:pPr>
      <w:r>
        <w:t>Next Session (Planned)</w:t>
      </w:r>
    </w:p>
    <w:p>
      <w:r>
        <w:t>- Hook up pymavlink to capture heartbeat (first smoke test)</w:t>
      </w:r>
    </w:p>
    <w:p>
      <w:r>
        <w:t>- Integrate pytest (tests/test_smoke.py)</w:t>
      </w:r>
    </w:p>
    <w:p>
      <w:r>
        <w:t>- Extend system component checks (SYS_STATUS, AUTOPILOT_VERSION)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