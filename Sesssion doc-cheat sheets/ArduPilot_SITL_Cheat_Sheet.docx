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ArduPilot SITL (Tailsitter / V-BAT style) – Cheat Sheet</w:t>
      </w:r>
    </w:p>
    <w:p>
      <w:r>
        <w:t>Session: 2025-09-28 19:12</w:t>
      </w:r>
    </w:p>
    <w:p>
      <w:r>
        <w:t>Author: Austin (AUS_SAC)</w:t>
      </w:r>
    </w:p>
    <w:p>
      <w:pPr>
        <w:pStyle w:val="Heading1"/>
      </w:pPr>
      <w:r>
        <w:t>Overview</w:t>
      </w:r>
    </w:p>
    <w:p>
      <w:r>
        <w:t>This cheat sheet captures the minimal, repeatable steps to build and run ArduPlane SITL with the plane-tailsitter model on Windows + Ubuntu/WSL, plus common commands and troubleshooting.</w:t>
      </w:r>
    </w:p>
    <w:p>
      <w:pPr>
        <w:pStyle w:val="Heading1"/>
      </w:pPr>
      <w:r>
        <w:t>Prerequisites</w:t>
      </w:r>
    </w:p>
    <w:p>
      <w:r>
        <w:t>• Windows 10/11 with WSL (Ubuntu) installed.</w:t>
      </w:r>
    </w:p>
    <w:p>
      <w:r>
        <w:t>• X server on Windows (VcXsrv, Cygwin/X, or WSLg).</w:t>
      </w:r>
    </w:p>
    <w:p>
      <w:r>
        <w:t>• Git + Python 3.11 recommended.</w:t>
      </w:r>
    </w:p>
    <w:p>
      <w:pPr>
        <w:pStyle w:val="Heading1"/>
      </w:pPr>
      <w:r>
        <w:t>Determine WSL Version (PowerShell)</w:t>
      </w:r>
    </w:p>
    <w:p>
      <w:r>
        <w:t>wsl -l -v</w:t>
      </w:r>
    </w:p>
    <w:p>
      <w:pPr>
        <w:pStyle w:val="Heading1"/>
      </w:pPr>
      <w:r>
        <w:t>Start X Server on Windows</w:t>
      </w:r>
    </w:p>
    <w:p>
      <w:r>
        <w:t>VcXsrv: Start XLaunch → Multiple windows → Start no client → Disable access control.</w:t>
      </w:r>
    </w:p>
    <w:p>
      <w:r>
        <w:t>Cygwin/X: Run startxwin.</w:t>
      </w:r>
    </w:p>
    <w:p>
      <w:r>
        <w:t>WSLg (Win11): Already built-in.</w:t>
      </w:r>
    </w:p>
    <w:p>
      <w:pPr>
        <w:pStyle w:val="Heading1"/>
      </w:pPr>
      <w:r>
        <w:t>Set DISPLAY (Ubuntu/WSL)</w:t>
      </w:r>
    </w:p>
    <w:p>
      <w:r>
        <w:t>export DISPLAY=:0</w:t>
      </w:r>
    </w:p>
    <w:p>
      <w:r>
        <w:t>If on WSL2 and :0 fails:</w:t>
      </w:r>
    </w:p>
    <w:p>
      <w:r>
        <w:t>export DISPLAY=$(grep nameserver /etc/resolv.conf | awk '{print $2}'):0</w:t>
      </w:r>
    </w:p>
    <w:p>
      <w:pPr>
        <w:pStyle w:val="Heading1"/>
      </w:pPr>
      <w:r>
        <w:t>Build ArduPilot SITL</w:t>
      </w:r>
    </w:p>
    <w:p>
      <w:r>
        <w:t>cd ~/ardupilot</w:t>
      </w:r>
    </w:p>
    <w:p>
      <w:r>
        <w:t>./waf configure --board sitl</w:t>
      </w:r>
    </w:p>
    <w:p>
      <w:r>
        <w:t>./waf plane</w:t>
      </w:r>
    </w:p>
    <w:p>
      <w:pPr>
        <w:pStyle w:val="Heading1"/>
      </w:pPr>
      <w:r>
        <w:t>Run SITL (Tailsitter)</w:t>
      </w:r>
    </w:p>
    <w:p>
      <w:r>
        <w:t>./Tools/autotest/sim_vehicle.py -v ArduPlane -f plane-tailsitter --map --console -N</w:t>
      </w:r>
    </w:p>
    <w:p>
      <w:pPr>
        <w:pStyle w:val="Heading1"/>
      </w:pPr>
      <w:r>
        <w:t>Manual Start (Alternative)</w:t>
      </w:r>
    </w:p>
    <w:p>
      <w:r>
        <w:t>Terminal A: ./build/sitl/bin/arduplane --model plane-tailsitter ...</w:t>
      </w:r>
    </w:p>
    <w:p>
      <w:r>
        <w:t>Terminal B: mavproxy.py --master=tcp:127.0.0.1:5760 --out=127.0.0.1:14550 --map --console</w:t>
      </w:r>
    </w:p>
    <w:p>
      <w:pPr>
        <w:pStyle w:val="Heading1"/>
      </w:pPr>
      <w:r>
        <w:t>MAVProxy – Quick Commands</w:t>
      </w:r>
    </w:p>
    <w:p>
      <w:r>
        <w:t>help – list commands</w:t>
      </w:r>
    </w:p>
    <w:p>
      <w:r>
        <w:t>status – link, mode, GPS, battery summary</w:t>
      </w:r>
    </w:p>
    <w:p>
      <w:r>
        <w:t>mode QHOVER / mode QSTABILIZE – hover modes</w:t>
      </w:r>
    </w:p>
    <w:p>
      <w:r>
        <w:t>arm throttle / disarm – arm/disarm sim</w:t>
      </w:r>
    </w:p>
    <w:p>
      <w:r>
        <w:t>param show ARMING_CHECK – read parameter</w:t>
      </w:r>
    </w:p>
    <w:p>
      <w:pPr>
        <w:pStyle w:val="Heading1"/>
      </w:pPr>
      <w:r>
        <w:t>Exiting Cleanly</w:t>
      </w:r>
    </w:p>
    <w:p>
      <w:r>
        <w:t>In MAVProxy: type exit or Ctrl+C.</w:t>
      </w:r>
    </w:p>
    <w:p>
      <w:r>
        <w:t>If manual: Ctrl+C in ArduPlane terminal, exit in MAVProxy.</w:t>
      </w:r>
    </w:p>
    <w:p>
      <w:r>
        <w:t>If port stuck: ss -ltnp | grep 5760 → kill -9 &lt;pid&gt;</w:t>
      </w:r>
    </w:p>
    <w:p>
      <w:pPr>
        <w:pStyle w:val="Heading1"/>
      </w:pPr>
      <w:r>
        <w:t>Common Errors &amp; Fixes</w:t>
      </w:r>
    </w:p>
    <w:p>
      <w:r>
        <w:t>Can't open display – Start X server, set DISPLAY=:0 or &lt;host-ip&gt;:0</w:t>
      </w:r>
    </w:p>
    <w:p>
      <w:r>
        <w:t>MAVProxy connection refused – Start ArduPlane first or use -N with sim_vehicle.py</w:t>
      </w:r>
    </w:p>
    <w:p>
      <w:r>
        <w:t>no such option: --no-terminal – Use -N in new ArduPilot versions</w:t>
      </w:r>
    </w:p>
    <w:p>
      <w:r>
        <w:t>X windows don’t appear – Verify X server with xterm &amp; or xclock &amp;</w:t>
      </w:r>
    </w:p>
    <w:p>
      <w:r>
        <w:t>Master URI typo – Correct form is --master=tcp:127.0.0.1:5760</w:t>
      </w:r>
    </w:p>
    <w:p>
      <w:pPr>
        <w:pStyle w:val="Heading1"/>
      </w:pPr>
      <w:r>
        <w:t>Version Checks</w:t>
      </w:r>
    </w:p>
    <w:p>
      <w:r>
        <w:t>sim_vehicle.py --version – SITL firmware version</w:t>
      </w:r>
    </w:p>
    <w:p>
      <w:r>
        <w:t>git describe --tags – version from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